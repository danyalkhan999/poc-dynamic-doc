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Hello !First_Name_1! !Last_Name_1!,</w:t>
        <w:br/>
        <w:br/>
        <w:t>This is a sample mail merge document.</w:t>
        <w:br/>
        <w:br/>
        <w:t>Thank you,</w:t>
        <w:br/>
        <w:t>!Sender_Name!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